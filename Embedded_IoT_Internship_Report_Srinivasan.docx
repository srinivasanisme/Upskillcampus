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Industrial Internship Report on</w:t>
      </w:r>
    </w:p>
    <w:p>
      <w:pPr>
        <w:pStyle w:val="Heading1"/>
      </w:pPr>
      <w:r>
        <w:t>“Temperature &amp; Humidity Monitoring using ESP8266 and DHT11 Sensor”</w:t>
      </w:r>
    </w:p>
    <w:p>
      <w:r>
        <w:t>Prepared by</w:t>
        <w:br/>
        <w:t>Srinivasan</w:t>
      </w:r>
    </w:p>
    <w:p>
      <w:pPr>
        <w:pStyle w:val="Heading2"/>
      </w:pPr>
      <w:r>
        <w:t>Executive Summary</w:t>
      </w:r>
    </w:p>
    <w:p>
      <w:r>
        <w:t>This report details my 6-week industrial internship provided by upskill Campus and The IoT Academy in collaboration with UniConverge Technologies Pvt Ltd (UCT).</w:t>
        <w:br/>
        <w:br/>
        <w:t>My project focused on developing an IoT-based temperature and humidity monitoring system using ESP8266 and DHT11 sensor. The system reads sensor data and sends it to a cloud platform, demonstrating real-world IoT applications.</w:t>
        <w:br/>
        <w:br/>
        <w:t>This internship offered me valuable exposure to industrial problem-solving, embedded systems, and IoT integration. It was an excellent opportunity to apply my technical skills and understand industry practices.</w:t>
      </w:r>
    </w:p>
    <w:p>
      <w:pPr>
        <w:pStyle w:val="Heading2"/>
      </w:pPr>
      <w:r>
        <w:t>Table of Contents</w:t>
      </w:r>
    </w:p>
    <w:p>
      <w:r>
        <w:br/>
        <w:t>1. Preface</w:t>
        <w:br/>
        <w:t>2. Introduction</w:t>
        <w:br/>
        <w:t xml:space="preserve">   - About UniConverge Technologies Pvt Ltd</w:t>
        <w:br/>
        <w:t xml:space="preserve">   - About upskill Campus</w:t>
        <w:br/>
        <w:t xml:space="preserve">   - Objectives</w:t>
        <w:br/>
        <w:t>3. Problem Statement</w:t>
        <w:br/>
        <w:t>4. Existing and Proposed Solution</w:t>
        <w:br/>
        <w:t>5. Proposed Design / Model</w:t>
        <w:br/>
        <w:t>6. Performance Test</w:t>
        <w:br/>
        <w:t>7. My Learnings</w:t>
        <w:br/>
        <w:t>8. Future Work Scope</w:t>
        <w:br/>
      </w:r>
    </w:p>
    <w:p>
      <w:pPr>
        <w:pStyle w:val="Heading2"/>
      </w:pPr>
      <w:r>
        <w:t>Preface</w:t>
      </w:r>
    </w:p>
    <w:p>
      <w:r>
        <w:t>Over these six weeks, I explored embedded systems programming, IoT communication protocols, and cloud integration. The internship was essential for my career development, enhancing my practical knowledge and bridging the gap between academics and industry.</w:t>
        <w:br/>
        <w:br/>
        <w:t>My project involved designing an IoT solution for environment monitoring using ESP8266 with a DHT11 sensor. This opportunity, provided by USC and UCT, was structured with weekly tasks, quizzes, and project milestones.</w:t>
        <w:br/>
        <w:br/>
        <w:t>I extend my heartfelt thanks to my mentors, coordinators, and my peers for their support. To my juniors and friends: embrace such internships wholeheartedly, as they truly transform your skills and confidence.</w:t>
      </w:r>
    </w:p>
    <w:p>
      <w:pPr>
        <w:pStyle w:val="Heading2"/>
      </w:pPr>
      <w:r>
        <w:t>Introduction</w:t>
      </w:r>
    </w:p>
    <w:p>
      <w:pPr>
        <w:pStyle w:val="Heading3"/>
      </w:pPr>
      <w:r>
        <w:t>About UniConverge Technologies Pvt Ltd (UCT)</w:t>
      </w:r>
    </w:p>
    <w:p>
      <w:r>
        <w:t>Founded in 2013, UCT works in Digital Transformation, leveraging IoT, Cyber Security, Cloud, Machine Learning, and more. Their IoT platform supports MQTT, HTTP, CoAP, enabling quick deployment for smart solutions.</w:t>
      </w:r>
    </w:p>
    <w:p>
      <w:pPr>
        <w:pStyle w:val="Heading3"/>
      </w:pPr>
      <w:r>
        <w:t>About upskill Campus (USC)</w:t>
      </w:r>
    </w:p>
    <w:p>
      <w:r>
        <w:t>USC, with The IoT Academy, partnered with UCT to run this internship. They aim to upskill learners via hands-on projects, industry exposure, and career growth services.</w:t>
      </w:r>
    </w:p>
    <w:p>
      <w:pPr>
        <w:pStyle w:val="Heading2"/>
      </w:pPr>
      <w:r>
        <w:t>Problem Statement</w:t>
      </w:r>
    </w:p>
    <w:p>
      <w:r>
        <w:t>To develop a simple, cost-effective IoT system that can monitor temperature and humidity remotely, using ESP8266 and DHT11 sensor, and transmit data to a cloud platform for visualization and future analytics.</w:t>
      </w:r>
    </w:p>
    <w:p>
      <w:pPr>
        <w:pStyle w:val="Heading2"/>
      </w:pPr>
      <w:r>
        <w:t>Existing and Proposed Solution</w:t>
      </w:r>
    </w:p>
    <w:p>
      <w:r>
        <w:t>Existing systems often use Arduino without WiFi, requiring additional modules.</w:t>
        <w:br/>
        <w:t>My proposed solution uses an ESP8266 which combines microcontroller + WiFi, reducing cost and complexity.</w:t>
        <w:br/>
        <w:br/>
        <w:t>By reading sensor data from DHT11 and publishing it over MQTT/HTTP to a cloud dashboard, we ensure easy remote monitoring.</w:t>
      </w:r>
    </w:p>
    <w:p>
      <w:pPr>
        <w:pStyle w:val="Heading2"/>
      </w:pPr>
      <w:r>
        <w:t>Proposed Design / Model</w:t>
      </w:r>
    </w:p>
    <w:p>
      <w:r>
        <w:t>High-Level Diagram:</w:t>
        <w:br/>
        <w:t>[DHT11 Sensor] → [ESP8266] → [WiFi Router] → [Cloud Server (ThingSpeak / UCT Insight)]</w:t>
        <w:br/>
        <w:br/>
        <w:t>Low-Level Details:</w:t>
        <w:br/>
        <w:t>- ESP8266 NodeMCU reads DHT11 data every 5 sec.</w:t>
        <w:br/>
        <w:t>- Data is displayed on Serial Monitor.</w:t>
        <w:br/>
        <w:t>- Uses HTTP GET/POST to send to ThingSpeak or MQTT to UCT Insight.</w:t>
        <w:br/>
        <w:t>- LED indicates threshold breach.</w:t>
      </w:r>
    </w:p>
    <w:p>
      <w:pPr>
        <w:pStyle w:val="Heading2"/>
      </w:pPr>
      <w:r>
        <w:t>Performance Test</w:t>
      </w:r>
    </w:p>
    <w:p>
      <w:r>
        <w:t>Constraints: Power efficiency, stable WiFi connectivity, sensor accuracy.</w:t>
        <w:br/>
        <w:t>Test Plan: Validate readings at different temperatures &amp; humidity levels.</w:t>
        <w:br/>
        <w:t>Outcome: Stable operation for 24 hours; ~±2°C deviation from thermometer; ~±5% humidity error — acceptable for non-critical monitoring.</w:t>
      </w:r>
    </w:p>
    <w:p>
      <w:pPr>
        <w:pStyle w:val="Heading2"/>
      </w:pPr>
      <w:r>
        <w:t>My Learnings</w:t>
      </w:r>
    </w:p>
    <w:p>
      <w:r>
        <w:t>• Programming ESP8266 using Arduino IDE</w:t>
        <w:br/>
        <w:t>• Handling GPIO, ADC, sensor interfacing</w:t>
        <w:br/>
        <w:t>• Using WiFi libraries &amp; HTTP/MQTT protocols</w:t>
        <w:br/>
        <w:t>• Basic cloud dashboard creation</w:t>
        <w:br/>
        <w:t>• Improved problem-solving &amp; documentation skills</w:t>
      </w:r>
    </w:p>
    <w:p>
      <w:pPr>
        <w:pStyle w:val="Heading2"/>
      </w:pPr>
      <w:r>
        <w:t>Future Work Scope</w:t>
      </w:r>
    </w:p>
    <w:p>
      <w:r>
        <w:t>• Adding more sensors (like MQ135 for air quality).</w:t>
        <w:br/>
        <w:t>• Triggering SMS/Email alerts.</w:t>
        <w:br/>
        <w:t>• Long-duration data analytics for predictive environment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